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16" w:rsidRDefault="00641561">
      <w:r>
        <w:t>CTY SUMMER PROGRAM FI</w:t>
      </w:r>
      <w:bookmarkStart w:id="0" w:name="_GoBack"/>
      <w:bookmarkEnd w:id="0"/>
      <w:r>
        <w:t>NAL EVALUATION</w:t>
      </w:r>
    </w:p>
    <w:p w:rsidR="00C62F16" w:rsidRDefault="00C62F16"/>
    <w:p w:rsidR="00C62F16" w:rsidRDefault="00641561">
      <w:r>
        <w:t>Student: Alec D. Rutledge</w:t>
      </w:r>
      <w:r>
        <w:tab/>
        <w:t>Date:  July 8, 2016</w:t>
      </w:r>
    </w:p>
    <w:p w:rsidR="00C62F16" w:rsidRDefault="00641561">
      <w:r>
        <w:t>Course: Fundamentals of Computer Science</w:t>
      </w:r>
      <w:r>
        <w:tab/>
        <w:t>Instructor: Chris Allulis</w:t>
      </w:r>
    </w:p>
    <w:p w:rsidR="00C62F16" w:rsidRDefault="00641561">
      <w:r>
        <w:t>Site: Carlisle, PA</w:t>
      </w:r>
      <w:r>
        <w:tab/>
        <w:t>Teaching Assistant: Arnoldas Kurbanovas</w:t>
      </w:r>
    </w:p>
    <w:p w:rsidR="00C62F16" w:rsidRDefault="00C62F16"/>
    <w:p w:rsidR="00C62F16" w:rsidRDefault="00C62F16"/>
    <w:p w:rsidR="00C62F16" w:rsidRDefault="00641561">
      <w:r>
        <w:t>Overall Performance</w:t>
      </w:r>
    </w:p>
    <w:p w:rsidR="00C62F16" w:rsidRDefault="00641561">
      <w:r>
        <w:t xml:space="preserve">Congratulations, Alec, </w:t>
      </w:r>
      <w:r>
        <w:t>on completing CTY’s Fundamentals of Computer Science. Over the past three weeks, you learned that Computer Science is not just about programming. We covered a wide range of topics including graph theory, algorithm design, data structures, digital logic, co</w:t>
      </w:r>
      <w:r>
        <w:t>mputer architecture, programming languages, operating systems, computer networking, graphics, and stabilization in distributed systems. Please see the enclosed course description for more detailed information on the course.</w:t>
      </w:r>
    </w:p>
    <w:p w:rsidR="00C62F16" w:rsidRDefault="00C62F16"/>
    <w:p w:rsidR="00C62F16" w:rsidRDefault="00641561">
      <w:r>
        <w:t>Content Proficiency</w:t>
      </w:r>
    </w:p>
    <w:p w:rsidR="00C62F16" w:rsidRDefault="00641561">
      <w:r>
        <w:t>Your work i</w:t>
      </w:r>
      <w:r>
        <w:t>n this course was adequate. You provided a thorough and correct definition for a directed and weighted graph. Generally, your work was done well. On your homework, you worked through many different topics. Overall, your test and quiz scores showed an excel</w:t>
      </w:r>
      <w:r>
        <w:t xml:space="preserve">lent understanding of the materials presented in class. Despite your generally good efforts, you seemed to struggle with some of the more difficult programming challenges. You were reluctant to ask for assistance at time. In the future, I encourage you to </w:t>
      </w:r>
      <w:r>
        <w:t>seek assistance when stuck on a difficult problem.</w:t>
      </w:r>
    </w:p>
    <w:p w:rsidR="00C62F16" w:rsidRDefault="00C62F16"/>
    <w:p w:rsidR="00C62F16" w:rsidRDefault="00641561">
      <w:r>
        <w:t>Reasoning and Problem Solving</w:t>
      </w:r>
    </w:p>
    <w:p w:rsidR="00C62F16" w:rsidRDefault="00641561">
      <w:r>
        <w:t>Computer Science is ultimately about solving a problem. You showed that you are entirely capable of solving complex problems and abstracting the solution to a computing syste</w:t>
      </w:r>
      <w:r>
        <w:t>m. Through the laboratory simulations, you demonstrated a solid understanding of the topics. In the lab, you implemented what you learned about number systems, sorting, algorithm analysis, and complex circuitry design with logic gates. Your best work inclu</w:t>
      </w:r>
      <w:r>
        <w:t>ded a mad-lib maker, a calculator, and a password generator. You also designed a “Rock-Paper-Scissors” game that demonstrated your analytical abilities.</w:t>
      </w:r>
    </w:p>
    <w:p w:rsidR="00C62F16" w:rsidRDefault="00C62F16"/>
    <w:p w:rsidR="00C62F16" w:rsidRDefault="00641561">
      <w:r>
        <w:lastRenderedPageBreak/>
        <w:t>Collaboration and Participation</w:t>
      </w:r>
    </w:p>
    <w:p w:rsidR="00C62F16" w:rsidRDefault="00641561">
      <w:r>
        <w:t xml:space="preserve">The ability to work in a team-oriented environment is a highly valued </w:t>
      </w:r>
      <w:r>
        <w:t>skill in the software industry. Problem-solving is rarely completed through the efforts of one person. You collaborated fantastically with your group practicing the bubble sort algorithm and the insertion sort algorithm. You clearly demonstrated your abili</w:t>
      </w:r>
      <w:r>
        <w:t>ty to work through difficult and abstract problems. Your work with three other students on a slight inversion of Vigniere cipher was fantastic, and the presentation was highly engaging.  Frequently, I saw you collaborating with other students around you to</w:t>
      </w:r>
      <w:r>
        <w:t xml:space="preserve"> complete the more challenging problems. I encourage you to continue to work in teams to come to a better understanding of problems.</w:t>
      </w:r>
    </w:p>
    <w:p w:rsidR="00C62F16" w:rsidRDefault="00C62F16"/>
    <w:p w:rsidR="00C62F16" w:rsidRDefault="00641561">
      <w:r>
        <w:t>Suggestions and Recommendations</w:t>
      </w:r>
    </w:p>
    <w:p w:rsidR="00C62F16" w:rsidRDefault="00641561">
      <w:r>
        <w:t xml:space="preserve">Ashley, it was a pleasure having you in the course. Shane and I both wish you the best of </w:t>
      </w:r>
      <w:r>
        <w:t>luck in all future endeavors.</w:t>
      </w:r>
    </w:p>
    <w:p w:rsidR="00C62F16" w:rsidRDefault="00C62F16"/>
    <w:p w:rsidR="00C62F16" w:rsidRDefault="00641561">
      <w:r>
        <w:t>Instructor’s Signature:</w:t>
      </w:r>
      <w:r>
        <w:tab/>
      </w:r>
      <w:r>
        <w:tab/>
      </w:r>
      <w:r>
        <w:tab/>
      </w:r>
      <w:r>
        <w:tab/>
      </w:r>
      <w:r>
        <w:tab/>
      </w:r>
      <w:r>
        <w:tab/>
      </w:r>
      <w:r>
        <w:tab/>
      </w:r>
      <w:r>
        <w:tab/>
      </w:r>
      <w:r>
        <w:tab/>
      </w:r>
      <w:r>
        <w:tab/>
      </w:r>
    </w:p>
    <w:p w:rsidR="00C62F16" w:rsidRDefault="00C62F16"/>
    <w:sectPr w:rsidR="00C62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41561"/>
    <w:rsid w:val="00AA1D8D"/>
    <w:rsid w:val="00B47730"/>
    <w:rsid w:val="00C62F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5E1A769-A630-4EF9-A401-5436CEDE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BCD03-FD13-4168-956E-122EBFF5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Allulis, Chris</cp:lastModifiedBy>
  <cp:revision>2</cp:revision>
  <dcterms:created xsi:type="dcterms:W3CDTF">2013-12-23T23:15:00Z</dcterms:created>
  <dcterms:modified xsi:type="dcterms:W3CDTF">2017-01-30T20:15:00Z</dcterms:modified>
  <cp:category/>
</cp:coreProperties>
</file>