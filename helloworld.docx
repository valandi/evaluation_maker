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CTY SUMMER PROGRAM FINAL EVALUATION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